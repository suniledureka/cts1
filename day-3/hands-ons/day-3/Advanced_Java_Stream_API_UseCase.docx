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Advanced Use Case: Java Stream API - E-Commerce Order Analytics</w:t>
      </w:r>
    </w:p>
    <w:p>
      <w:pPr>
        <w:pStyle w:val="Heading2"/>
      </w:pPr>
      <w:r>
        <w:t>Problem Statement</w:t>
      </w:r>
    </w:p>
    <w:p>
      <w:r>
        <w:t>An e-commerce platform processes millions of customer orders daily. The business wants to:</w:t>
        <w:br/>
        <w:t>1. Find top 3 customers with the highest total order amount.</w:t>
        <w:br/>
        <w:t>2. Get daily sales summary (total revenue per date).</w:t>
        <w:br/>
        <w:t>3. Group orders by customer and summarize total amount and item count.</w:t>
        <w:br/>
        <w:t>4. Extract list of all unique product names sold.</w:t>
        <w:br/>
        <w:t>5. Identify customers who have placed orders on more than 1 day.</w:t>
      </w:r>
    </w:p>
    <w:p>
      <w:pPr>
        <w:pStyle w:val="Heading2"/>
      </w:pPr>
      <w:r>
        <w:t>Entity Classes</w:t>
      </w:r>
    </w:p>
    <w:p>
      <w:r>
        <w:t>class Customer {</w:t>
        <w:br/>
        <w:t xml:space="preserve">    private int id;</w:t>
        <w:br/>
        <w:t xml:space="preserve">    private String name;</w:t>
        <w:br/>
        <w:t xml:space="preserve">    // constructor, getters, toString</w:t>
        <w:br/>
        <w:t>}</w:t>
        <w:br/>
        <w:br/>
        <w:t>class Product {</w:t>
        <w:br/>
        <w:t xml:space="preserve">    private String name;</w:t>
        <w:br/>
        <w:t xml:space="preserve">    private double price;</w:t>
        <w:br/>
        <w:t xml:space="preserve">    // constructor, getters, toString</w:t>
        <w:br/>
        <w:t>}</w:t>
        <w:br/>
        <w:br/>
        <w:t>class Order {</w:t>
        <w:br/>
        <w:t xml:space="preserve">    private int orderId;</w:t>
        <w:br/>
        <w:t xml:space="preserve">    private Customer customer;</w:t>
        <w:br/>
        <w:t xml:space="preserve">    private List&lt;Product&gt; products;</w:t>
        <w:br/>
        <w:t xml:space="preserve">    private LocalDate orderDate;</w:t>
        <w:br/>
        <w:t xml:space="preserve">    // constructor, getters, toString</w:t>
        <w:br/>
        <w:t>}</w:t>
      </w:r>
    </w:p>
    <w:p>
      <w:pPr>
        <w:pStyle w:val="Heading2"/>
      </w:pPr>
      <w:r>
        <w:t>1. Top 3 Customers by Total Purchase Amount</w:t>
      </w:r>
    </w:p>
    <w:p>
      <w:pPr>
        <w:pStyle w:val="IntenseQuote"/>
      </w:pPr>
      <w:r>
        <w:t>Map&lt;Customer, Double&gt; customerTotals = orders.stream()</w:t>
        <w:br/>
        <w:t xml:space="preserve">    .collect(Collectors.groupingBy(</w:t>
        <w:br/>
        <w:t xml:space="preserve">        Order::getCustomer,</w:t>
        <w:br/>
        <w:t xml:space="preserve">        Collectors.summingDouble(order -&gt; </w:t>
        <w:br/>
        <w:t xml:space="preserve">            order.getProducts().stream()</w:t>
        <w:br/>
        <w:t xml:space="preserve">                 .mapToDouble(Product::getPrice)</w:t>
        <w:br/>
        <w:t xml:space="preserve">                 .sum()</w:t>
        <w:br/>
        <w:t xml:space="preserve">        )</w:t>
        <w:br/>
        <w:t xml:space="preserve">    ));</w:t>
        <w:br/>
        <w:br/>
        <w:t>List&lt;Customer&gt; topCustomers = customerTotals.entrySet().stream()</w:t>
        <w:br/>
        <w:t xml:space="preserve">    .sorted(Map.Entry.&lt;Customer, Double&gt;comparingByValue().reversed())</w:t>
        <w:br/>
        <w:t xml:space="preserve">    .limit(3)</w:t>
        <w:br/>
        <w:t xml:space="preserve">    .map(Map.Entry::getKey)</w:t>
        <w:br/>
        <w:t xml:space="preserve">    .collect(Collectors.toList());</w:t>
      </w:r>
    </w:p>
    <w:p>
      <w:pPr>
        <w:pStyle w:val="Heading2"/>
      </w:pPr>
      <w:r>
        <w:t>2. Daily Sales Summary (Total Revenue Per Date)</w:t>
      </w:r>
    </w:p>
    <w:p>
      <w:pPr>
        <w:pStyle w:val="IntenseQuote"/>
      </w:pPr>
      <w:r>
        <w:t>Map&lt;LocalDate, Double&gt; dailySales = orders.stream()</w:t>
        <w:br/>
        <w:t xml:space="preserve">    .collect(Collectors.groupingBy(</w:t>
        <w:br/>
        <w:t xml:space="preserve">        Order::getOrderDate,</w:t>
        <w:br/>
        <w:t xml:space="preserve">        Collectors.summingDouble(order -&gt; </w:t>
        <w:br/>
        <w:t xml:space="preserve">            order.getProducts().stream()</w:t>
        <w:br/>
        <w:t xml:space="preserve">                 .mapToDouble(Product::getPrice)</w:t>
        <w:br/>
        <w:t xml:space="preserve">                 .sum()</w:t>
        <w:br/>
        <w:t xml:space="preserve">        )</w:t>
        <w:br/>
        <w:t xml:space="preserve">    ));</w:t>
      </w:r>
    </w:p>
    <w:p>
      <w:pPr>
        <w:pStyle w:val="Heading2"/>
      </w:pPr>
      <w:r>
        <w:t>3. Group Orders by Customer and Summarize</w:t>
      </w:r>
    </w:p>
    <w:p>
      <w:pPr>
        <w:pStyle w:val="IntenseQuote"/>
      </w:pPr>
      <w:r>
        <w:t>Map&lt;Customer, SummaryStatistics&gt; customerOrderSummary = orders.stream()</w:t>
        <w:br/>
        <w:t xml:space="preserve">    .collect(Collectors.groupingBy(</w:t>
        <w:br/>
        <w:t xml:space="preserve">        Order::getCustomer,</w:t>
        <w:br/>
        <w:t xml:space="preserve">        Collector.of(</w:t>
        <w:br/>
        <w:t xml:space="preserve">            SummaryStatistics::new,</w:t>
        <w:br/>
        <w:t xml:space="preserve">            (stats, order) -&gt; {</w:t>
        <w:br/>
        <w:t xml:space="preserve">                double total = order.getProducts().stream().mapToDouble(Product::getPrice).sum();</w:t>
        <w:br/>
        <w:t xml:space="preserve">                int count = order.getProducts().size();</w:t>
        <w:br/>
        <w:t xml:space="preserve">                stats.add(total, count);</w:t>
        <w:br/>
        <w:t xml:space="preserve">            },</w:t>
        <w:br/>
        <w:t xml:space="preserve">            SummaryStatistics::combine</w:t>
        <w:br/>
        <w:t xml:space="preserve">        )</w:t>
        <w:br/>
        <w:t xml:space="preserve">    ));</w:t>
        <w:br/>
        <w:br/>
        <w:t>class SummaryStatistics {</w:t>
        <w:br/>
        <w:t xml:space="preserve">    private double totalAmount;</w:t>
        <w:br/>
        <w:t xml:space="preserve">    private int itemCount;</w:t>
        <w:br/>
        <w:br/>
        <w:t xml:space="preserve">    public void add(double amount, int count) {</w:t>
        <w:br/>
        <w:t xml:space="preserve">        this.totalAmount += amount;</w:t>
        <w:br/>
        <w:t xml:space="preserve">        this.itemCount += count;</w:t>
        <w:br/>
        <w:t xml:space="preserve">    }</w:t>
        <w:br/>
        <w:br/>
        <w:t xml:space="preserve">    public SummaryStatistics combine(SummaryStatistics other) {</w:t>
        <w:br/>
        <w:t xml:space="preserve">        this.totalAmount += other.totalAmount;</w:t>
        <w:br/>
        <w:t xml:space="preserve">        this.itemCount += other.itemCount;</w:t>
        <w:br/>
        <w:t xml:space="preserve">        return this;</w:t>
        <w:br/>
        <w:t xml:space="preserve">    }</w:t>
        <w:br/>
        <w:t>}</w:t>
      </w:r>
    </w:p>
    <w:p>
      <w:pPr>
        <w:pStyle w:val="Heading2"/>
      </w:pPr>
      <w:r>
        <w:t>4. Unique Product Names Sold</w:t>
      </w:r>
    </w:p>
    <w:p>
      <w:pPr>
        <w:pStyle w:val="IntenseQuote"/>
      </w:pPr>
      <w:r>
        <w:t>Set&lt;String&gt; uniqueProducts = orders.stream()</w:t>
        <w:br/>
        <w:t xml:space="preserve">    .flatMap(order -&gt; order.getProducts().stream())</w:t>
        <w:br/>
        <w:t xml:space="preserve">    .map(Product::getName)</w:t>
        <w:br/>
        <w:t xml:space="preserve">    .collect(Collectors.toSet());</w:t>
      </w:r>
    </w:p>
    <w:p>
      <w:pPr>
        <w:pStyle w:val="Heading2"/>
      </w:pPr>
      <w:r>
        <w:t>5. Customers Who Ordered on Multiple Days</w:t>
      </w:r>
    </w:p>
    <w:p>
      <w:pPr>
        <w:pStyle w:val="IntenseQuote"/>
      </w:pPr>
      <w:r>
        <w:t>Map&lt;Customer, Set&lt;LocalDate&gt;&gt; customerOrderDates = orders.stream()</w:t>
        <w:br/>
        <w:t xml:space="preserve">    .collect(Collectors.groupingBy(</w:t>
        <w:br/>
        <w:t xml:space="preserve">        Order::getCustomer,</w:t>
        <w:br/>
        <w:t xml:space="preserve">        Collectors.mapping(Order::getOrderDate, Collectors.toSet())</w:t>
        <w:br/>
        <w:t xml:space="preserve">    ));</w:t>
        <w:br/>
        <w:br/>
        <w:t>List&lt;Customer&gt; frequentBuyers = customerOrderDates.entrySet().stream()</w:t>
        <w:br/>
        <w:t xml:space="preserve">    .filter(entry -&gt; entry.getValue().size() &gt; 1)</w:t>
        <w:br/>
        <w:t xml:space="preserve">    .map(Map.Entry::getKey)</w:t>
        <w:br/>
        <w:t xml:space="preserve">    .collect(Collectors.toList());</w:t>
      </w:r>
    </w:p>
    <w:p>
      <w:pPr>
        <w:pStyle w:val="Heading2"/>
      </w:pPr>
      <w:r>
        <w:t>Highlights</w:t>
      </w:r>
    </w:p>
    <w:p>
      <w:r>
        <w:t>- Use of groupingBy, mapping, flatMap, and custom collectors.</w:t>
        <w:br/>
        <w:t>- Handles nested collections (List inside List).</w:t>
        <w:br/>
        <w:t>- Real-world reporting via aggregation and summarization.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