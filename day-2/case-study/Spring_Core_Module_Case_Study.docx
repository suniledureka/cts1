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74D7" w14:textId="77777777" w:rsidR="00E65251" w:rsidRPr="00302C3F" w:rsidRDefault="00000000">
      <w:pPr>
        <w:pStyle w:val="Title"/>
        <w:rPr>
          <w:b/>
          <w:bCs/>
          <w:sz w:val="32"/>
          <w:szCs w:val="32"/>
        </w:rPr>
      </w:pPr>
      <w:r w:rsidRPr="00302C3F">
        <w:rPr>
          <w:b/>
          <w:bCs/>
          <w:sz w:val="32"/>
          <w:szCs w:val="32"/>
        </w:rPr>
        <w:t>Case Study: Employee Management System using Spring Core Module</w:t>
      </w:r>
    </w:p>
    <w:p w14:paraId="55C23FD6" w14:textId="77777777" w:rsidR="00E65251" w:rsidRDefault="00000000">
      <w:pPr>
        <w:pStyle w:val="Heading1"/>
      </w:pPr>
      <w:r>
        <w:t>🎯 Objective</w:t>
      </w:r>
    </w:p>
    <w:p w14:paraId="1817C598" w14:textId="77777777" w:rsidR="00E65251" w:rsidRDefault="00000000">
      <w:r>
        <w:t>To build a simple Employee Management System demonstrating the core features of the Spring Core Module, especially Inversion of Control (IoC) and Dependency Injection using XML-based configuration and Annotation-based configuration.</w:t>
      </w:r>
    </w:p>
    <w:p w14:paraId="63040B51" w14:textId="77777777" w:rsidR="00E65251" w:rsidRDefault="00000000">
      <w:pPr>
        <w:pStyle w:val="Heading1"/>
      </w:pPr>
      <w:r>
        <w:t>✅ Requirements</w:t>
      </w:r>
    </w:p>
    <w:p w14:paraId="2D331DFC" w14:textId="77777777" w:rsidR="00E65251" w:rsidRDefault="00000000">
      <w:r>
        <w:t>- Manage employee records (add, list)</w:t>
      </w:r>
      <w:r>
        <w:br/>
        <w:t>- Use interfaces and services to follow decoupled architecture</w:t>
      </w:r>
      <w:r>
        <w:br/>
        <w:t>- Apply Spring’s Dependency Injection to manage the service layer</w:t>
      </w:r>
      <w:r>
        <w:br/>
        <w:t>- Configure beans using Spring XML and Annotation-based configuration</w:t>
      </w:r>
    </w:p>
    <w:p w14:paraId="1D12142E" w14:textId="77777777" w:rsidR="00E65251" w:rsidRDefault="00000000">
      <w:pPr>
        <w:pStyle w:val="Heading1"/>
      </w:pPr>
      <w:r>
        <w:t>📁 Project Structure</w:t>
      </w:r>
    </w:p>
    <w:p w14:paraId="0003628F" w14:textId="47A726A7" w:rsidR="00E65251" w:rsidRDefault="00000000" w:rsidP="00662EAE">
      <w:r>
        <w:br/>
        <w:t>com.company.ems</w:t>
      </w:r>
      <w:r>
        <w:br/>
        <w:t>├── App.java</w:t>
      </w:r>
      <w:r>
        <w:br/>
      </w:r>
      <w:r w:rsidRPr="00CC0489">
        <w:rPr>
          <w:color w:val="EE0000"/>
        </w:rPr>
        <w:t>├── config</w:t>
      </w:r>
      <w:r w:rsidRPr="00CC0489">
        <w:rPr>
          <w:color w:val="EE0000"/>
        </w:rPr>
        <w:br/>
        <w:t>│   └── AppConfig.java</w:t>
      </w:r>
      <w:r>
        <w:br/>
        <w:t>├── model</w:t>
      </w:r>
      <w:r>
        <w:br/>
        <w:t>│   └── Employee.java</w:t>
      </w:r>
      <w:r>
        <w:br/>
        <w:t>├── dao</w:t>
      </w:r>
      <w:r>
        <w:br/>
        <w:t>│   └── EmployeeDAO.java</w:t>
      </w:r>
      <w:r w:rsidR="00CC0489">
        <w:t xml:space="preserve"> </w:t>
      </w:r>
      <w:r w:rsidR="00CC0489" w:rsidRPr="00CC0489">
        <w:rPr>
          <w:color w:val="002060"/>
        </w:rPr>
        <w:t>(Interface)</w:t>
      </w:r>
      <w:r w:rsidRPr="00CC0489">
        <w:rPr>
          <w:color w:val="002060"/>
        </w:rPr>
        <w:br/>
      </w:r>
      <w:r>
        <w:t>│   └── EmployeeDAOImpl.java</w:t>
      </w:r>
      <w:r w:rsidR="00CC0489">
        <w:t xml:space="preserve"> </w:t>
      </w:r>
      <w:r w:rsidR="00CC0489" w:rsidRPr="00CC0489">
        <w:rPr>
          <w:color w:val="002060"/>
        </w:rPr>
        <w:t>(Class)</w:t>
      </w:r>
      <w:r>
        <w:br/>
        <w:t>├── service</w:t>
      </w:r>
      <w:r>
        <w:br/>
        <w:t>│   └── EmployeeService.java</w:t>
      </w:r>
      <w:r w:rsidR="00CC0489">
        <w:t xml:space="preserve"> </w:t>
      </w:r>
      <w:r w:rsidR="00CC0489" w:rsidRPr="00CC0489">
        <w:rPr>
          <w:color w:val="002060"/>
        </w:rPr>
        <w:t>(Interface)</w:t>
      </w:r>
      <w:r w:rsidRPr="00CC0489">
        <w:rPr>
          <w:color w:val="002060"/>
        </w:rPr>
        <w:br/>
      </w:r>
      <w:r>
        <w:t>│   └── EmployeeServiceImpl.java</w:t>
      </w:r>
      <w:r w:rsidR="00CC0489">
        <w:t xml:space="preserve"> </w:t>
      </w:r>
      <w:r w:rsidR="00CC0489" w:rsidRPr="00CC0489">
        <w:rPr>
          <w:color w:val="002060"/>
        </w:rPr>
        <w:t>(Class)</w:t>
      </w:r>
      <w:r>
        <w:br/>
      </w:r>
    </w:p>
    <w:p w14:paraId="1CE8C83D" w14:textId="77777777" w:rsidR="00E65251" w:rsidRDefault="00000000">
      <w:pPr>
        <w:pStyle w:val="Heading1"/>
      </w:pPr>
      <w:r>
        <w:rPr>
          <w:rFonts w:ascii="Segoe UI Emoji" w:hAnsi="Segoe UI Emoji" w:cs="Segoe UI Emoji"/>
        </w:rPr>
        <w:t>🚀</w:t>
      </w:r>
      <w:r>
        <w:t xml:space="preserve"> 5. App.java (Main Application)</w:t>
      </w:r>
    </w:p>
    <w:p w14:paraId="185B7344" w14:textId="7D8E8357" w:rsidR="00E65251" w:rsidRDefault="00000000" w:rsidP="00662EAE">
      <w:r>
        <w:br/>
        <w:t>package com.company.ems;</w:t>
      </w:r>
      <w:r>
        <w:br/>
      </w:r>
      <w:r>
        <w:br/>
        <w:t>import com.company.ems.model.Employee;</w:t>
      </w:r>
      <w:r>
        <w:br/>
        <w:t>import com.company.ems.service.EmployeeService;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</w:r>
      <w:r>
        <w:br/>
      </w:r>
      <w:r w:rsidRPr="00662EAE">
        <w:rPr>
          <w:b/>
          <w:bCs/>
        </w:rPr>
        <w:t>public class App {</w:t>
      </w:r>
      <w:r w:rsidRPr="00662EAE">
        <w:rPr>
          <w:b/>
          <w:bCs/>
        </w:rPr>
        <w:br/>
      </w:r>
      <w:r>
        <w:t xml:space="preserve">    public static void main(String[] args) {</w:t>
      </w:r>
      <w:r>
        <w:br/>
        <w:t xml:space="preserve">        ApplicationContext context = new </w:t>
      </w:r>
      <w:proofErr w:type="spellStart"/>
      <w:r>
        <w:t>ClassPathXmlApplicationContext</w:t>
      </w:r>
      <w:proofErr w:type="spellEnd"/>
      <w:r>
        <w:t>("</w:t>
      </w:r>
      <w:r w:rsidR="00D61518">
        <w:t>ems-</w:t>
      </w:r>
      <w:r>
        <w:t>beans.xml");</w:t>
      </w:r>
      <w:r>
        <w:br/>
        <w:t xml:space="preserve">        </w:t>
      </w:r>
      <w:r>
        <w:br/>
        <w:t xml:space="preserve">        EmployeeService empService = (EmployeeService) context.getBean("employeeService");</w:t>
      </w:r>
      <w:r>
        <w:br/>
      </w:r>
      <w:r>
        <w:lastRenderedPageBreak/>
        <w:br/>
        <w:t xml:space="preserve">        empService.addEmployee(new Employee(1, "John"));</w:t>
      </w:r>
      <w:r>
        <w:br/>
        <w:t xml:space="preserve">        empService.addEmployee(new Employee(2, "Alice"));</w:t>
      </w:r>
      <w:r>
        <w:br/>
      </w:r>
      <w:r>
        <w:br/>
        <w:t xml:space="preserve">        empService.listEmployees().forEach(emp -&gt; System.out.println(emp.getId() + ": " + emp.getName()));</w:t>
      </w:r>
      <w:r>
        <w:br/>
        <w:t xml:space="preserve">    }</w:t>
      </w:r>
      <w:r>
        <w:br/>
        <w:t>}</w:t>
      </w:r>
      <w:r>
        <w:br/>
      </w:r>
    </w:p>
    <w:sectPr w:rsidR="00E65251" w:rsidSect="00A64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057913">
    <w:abstractNumId w:val="8"/>
  </w:num>
  <w:num w:numId="2" w16cid:durableId="1588418234">
    <w:abstractNumId w:val="6"/>
  </w:num>
  <w:num w:numId="3" w16cid:durableId="2018771984">
    <w:abstractNumId w:val="5"/>
  </w:num>
  <w:num w:numId="4" w16cid:durableId="663095721">
    <w:abstractNumId w:val="4"/>
  </w:num>
  <w:num w:numId="5" w16cid:durableId="713850536">
    <w:abstractNumId w:val="7"/>
  </w:num>
  <w:num w:numId="6" w16cid:durableId="22440615">
    <w:abstractNumId w:val="3"/>
  </w:num>
  <w:num w:numId="7" w16cid:durableId="1731925871">
    <w:abstractNumId w:val="2"/>
  </w:num>
  <w:num w:numId="8" w16cid:durableId="1909266582">
    <w:abstractNumId w:val="1"/>
  </w:num>
  <w:num w:numId="9" w16cid:durableId="135811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564D"/>
    <w:rsid w:val="0029639D"/>
    <w:rsid w:val="00302C3F"/>
    <w:rsid w:val="00326F90"/>
    <w:rsid w:val="00536EC6"/>
    <w:rsid w:val="005B49CC"/>
    <w:rsid w:val="00662EAE"/>
    <w:rsid w:val="00A6401F"/>
    <w:rsid w:val="00AA1D8D"/>
    <w:rsid w:val="00B41958"/>
    <w:rsid w:val="00B47730"/>
    <w:rsid w:val="00BA76D1"/>
    <w:rsid w:val="00CB0664"/>
    <w:rsid w:val="00CC0489"/>
    <w:rsid w:val="00D61518"/>
    <w:rsid w:val="00E65251"/>
    <w:rsid w:val="00FC693F"/>
    <w:rsid w:val="00F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4A67F5"/>
  <w14:defaultImageDpi w14:val="300"/>
  <w15:docId w15:val="{AA84E3F0-5F2A-402F-873F-5400D9E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Sunil Ozhakal</cp:lastModifiedBy>
  <cp:revision>9</cp:revision>
  <dcterms:created xsi:type="dcterms:W3CDTF">2025-08-05T08:15:00Z</dcterms:created>
  <dcterms:modified xsi:type="dcterms:W3CDTF">2025-08-06T07:17:00Z</dcterms:modified>
  <cp:category/>
</cp:coreProperties>
</file>